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Analytics – Predict Employee Attrition</w:t>
      </w:r>
    </w:p>
    <w:p>
      <w:pPr>
        <w:pStyle w:val="Heading1"/>
      </w:pPr>
      <w:r>
        <w:t>1. Project Overview</w:t>
      </w:r>
    </w:p>
    <w:p>
      <w:r>
        <w:t>This project analyzes HR data to identify factors contributing to employee attrition and predicts the likelihood of future resignations. The goal is to help organizations reduce turnover and retain talent.</w:t>
      </w:r>
    </w:p>
    <w:p>
      <w:pPr>
        <w:pStyle w:val="Heading1"/>
      </w:pPr>
      <w:r>
        <w:t>2. Objectives</w:t>
      </w:r>
    </w:p>
    <w:p>
      <w:r>
        <w:t>- Understand the key drivers of employee attrition.</w:t>
        <w:br/>
        <w:t>- Analyze patterns based on department, salary, promotion history, and work-life balance.</w:t>
        <w:br/>
        <w:t>- Build a predictive model to identify employees at risk of leaving.</w:t>
      </w:r>
    </w:p>
    <w:p>
      <w:pPr>
        <w:pStyle w:val="Heading1"/>
      </w:pPr>
      <w:r>
        <w:t>3. Dataset</w:t>
      </w:r>
    </w:p>
    <w:p>
      <w:r>
        <w:t>Dataset used: Employee HR dataset containing attributes like department, job role, salary, years at company, promotion history, and attrition status. A cleaned version of the dataset (attrition_cleaned.csv) is used for analysis.</w:t>
      </w:r>
    </w:p>
    <w:p>
      <w:pPr>
        <w:pStyle w:val="Heading1"/>
      </w:pPr>
      <w:r>
        <w:t>4. Tools &amp; Technologies</w:t>
      </w:r>
    </w:p>
    <w:p>
      <w:r>
        <w:t>- Python (Pandas, Seaborn, Matplotlib, Scikit-learn)</w:t>
        <w:br/>
        <w:t>- Jupyter Notebook for analysis and modeling</w:t>
        <w:br/>
        <w:t>- Power BI (optional for dashboard visualization)</w:t>
      </w:r>
    </w:p>
    <w:p>
      <w:pPr>
        <w:pStyle w:val="Heading1"/>
      </w:pPr>
      <w:r>
        <w:t>5. Steps Performed</w:t>
      </w:r>
    </w:p>
    <w:p>
      <w:r>
        <w:t>1. Data Cleaning: Handled missing values, converted data types, and ensured consistency.</w:t>
        <w:br/>
        <w:t>2. Exploratory Data Analysis (EDA): Visualized attrition trends by department, salary, and job role. Identified correlations between employee features and attrition.</w:t>
        <w:br/>
        <w:t>3. Predictive Modeling: Built classification models (Decision Tree / Logistic Regression), evaluated model performance with accuracy and confusion matrix, and determined feature importance.</w:t>
        <w:br/>
        <w:t>4. Insights &amp; Recommendations: Derived actionable insights for retention programs, career development, and better compensation.</w:t>
      </w:r>
    </w:p>
    <w:p>
      <w:pPr>
        <w:pStyle w:val="Heading1"/>
      </w:pPr>
      <w:r>
        <w:t>6. Key Insights</w:t>
      </w:r>
    </w:p>
    <w:p>
      <w:r>
        <w:t>- Higher attrition in Sales and Technical departments.</w:t>
        <w:br/>
        <w:t>- Employees with lower salary increments or no promotions are more likely to leave.</w:t>
        <w:br/>
        <w:t>- Long commute and poor work-life balance contribute to attrition.</w:t>
      </w:r>
    </w:p>
    <w:p>
      <w:pPr>
        <w:pStyle w:val="Heading1"/>
      </w:pPr>
      <w:r>
        <w:t>7. Recommendations</w:t>
      </w:r>
    </w:p>
    <w:p>
      <w:r>
        <w:t>Implement targeted retention programs, provide career development opportunities, and improve compensation and work-life balance.</w:t>
      </w:r>
    </w:p>
    <w:p>
      <w:pPr>
        <w:pStyle w:val="Heading1"/>
      </w:pPr>
      <w:r>
        <w:t>8. Deliverables</w:t>
      </w:r>
    </w:p>
    <w:p>
      <w:r>
        <w:t>- Jupyter Notebook: Complete EDA and predictive modeling.</w:t>
        <w:br/>
        <w:t>- Cleaned Dataset: attrition_cleaned.csv</w:t>
        <w:br/>
        <w:t>- PDF Report: HR_Attrition_Report.pdf (summary of insights and recommendations)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